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53473" w14:textId="77777777" w:rsidR="006F63A2" w:rsidRPr="0001179D" w:rsidRDefault="0040119B" w:rsidP="0001179D">
      <w:pPr>
        <w:rPr>
          <w:b/>
          <w:sz w:val="28"/>
          <w:szCs w:val="28"/>
          <w:lang w:val="ru-RU"/>
        </w:rPr>
      </w:pPr>
      <w:r w:rsidRPr="0001179D">
        <w:rPr>
          <w:b/>
          <w:sz w:val="28"/>
          <w:szCs w:val="28"/>
          <w:lang w:val="ru-RU"/>
        </w:rPr>
        <w:t>Практическое задание №</w:t>
      </w:r>
      <w:r w:rsidRPr="0001179D">
        <w:rPr>
          <w:b/>
          <w:sz w:val="28"/>
          <w:szCs w:val="28"/>
        </w:rPr>
        <w:t> </w:t>
      </w:r>
      <w:r w:rsidRPr="0001179D">
        <w:rPr>
          <w:b/>
          <w:sz w:val="28"/>
          <w:szCs w:val="28"/>
          <w:lang w:val="ru-RU"/>
        </w:rPr>
        <w:t>1: Работа с переменными, функциями и циклами</w:t>
      </w:r>
    </w:p>
    <w:p w14:paraId="02F9EC0F" w14:textId="2F912CAE" w:rsidR="006F63A2" w:rsidRPr="0001179D" w:rsidRDefault="0040119B" w:rsidP="0001179D">
      <w:pPr>
        <w:pStyle w:val="ae"/>
        <w:numPr>
          <w:ilvl w:val="0"/>
          <w:numId w:val="11"/>
        </w:numPr>
        <w:rPr>
          <w:szCs w:val="28"/>
          <w:lang w:val="ru-RU"/>
        </w:rPr>
      </w:pPr>
      <w:r w:rsidRPr="0001179D">
        <w:rPr>
          <w:szCs w:val="28"/>
          <w:lang w:val="ru-RU"/>
        </w:rPr>
        <w:t xml:space="preserve">Изменяемый остаток </w:t>
      </w:r>
      <w:r w:rsidRPr="0001179D">
        <w:rPr>
          <w:szCs w:val="28"/>
        </w:rPr>
        <w:t>total</w:t>
      </w:r>
    </w:p>
    <w:p w14:paraId="48E1AB7A" w14:textId="77777777" w:rsidR="006F63A2" w:rsidRPr="0001179D" w:rsidRDefault="0040119B" w:rsidP="0001179D">
      <w:pPr>
        <w:rPr>
          <w:szCs w:val="28"/>
          <w:lang w:val="ru-RU"/>
        </w:rPr>
      </w:pPr>
      <w:r w:rsidRPr="0001179D">
        <w:rPr>
          <w:szCs w:val="28"/>
        </w:rPr>
        <w:t>total</w:t>
      </w:r>
      <w:r w:rsidRPr="0001179D">
        <w:rPr>
          <w:szCs w:val="28"/>
          <w:lang w:val="ru-RU"/>
        </w:rPr>
        <w:t xml:space="preserve"> = 100</w:t>
      </w:r>
      <w:r w:rsidRPr="0001179D">
        <w:rPr>
          <w:szCs w:val="28"/>
          <w:lang w:val="ru-RU"/>
        </w:rPr>
        <w:br/>
      </w:r>
      <w:r w:rsidRPr="0001179D">
        <w:rPr>
          <w:szCs w:val="28"/>
          <w:lang w:val="ru-RU"/>
        </w:rPr>
        <w:br/>
      </w:r>
      <w:r w:rsidRPr="0001179D">
        <w:rPr>
          <w:szCs w:val="28"/>
        </w:rPr>
        <w:t>while</w:t>
      </w:r>
      <w:r w:rsidRPr="0001179D">
        <w:rPr>
          <w:szCs w:val="28"/>
          <w:lang w:val="ru-RU"/>
        </w:rPr>
        <w:t xml:space="preserve"> </w:t>
      </w:r>
      <w:r w:rsidRPr="0001179D">
        <w:rPr>
          <w:szCs w:val="28"/>
        </w:rPr>
        <w:t>total</w:t>
      </w:r>
      <w:r w:rsidRPr="0001179D">
        <w:rPr>
          <w:szCs w:val="28"/>
          <w:lang w:val="ru-RU"/>
        </w:rPr>
        <w:t xml:space="preserve"> &gt; 0:</w:t>
      </w:r>
      <w:r w:rsidRPr="0001179D">
        <w:rPr>
          <w:szCs w:val="28"/>
          <w:lang w:val="ru-RU"/>
        </w:rPr>
        <w:br/>
        <w:t xml:space="preserve">    </w:t>
      </w:r>
      <w:r w:rsidRPr="0001179D">
        <w:rPr>
          <w:szCs w:val="28"/>
        </w:rPr>
        <w:t>n</w:t>
      </w:r>
      <w:r w:rsidRPr="0001179D">
        <w:rPr>
          <w:szCs w:val="28"/>
          <w:lang w:val="ru-RU"/>
        </w:rPr>
        <w:t xml:space="preserve"> = </w:t>
      </w:r>
      <w:r w:rsidRPr="0001179D">
        <w:rPr>
          <w:szCs w:val="28"/>
        </w:rPr>
        <w:t>int</w:t>
      </w:r>
      <w:r w:rsidRPr="0001179D">
        <w:rPr>
          <w:szCs w:val="28"/>
          <w:lang w:val="ru-RU"/>
        </w:rPr>
        <w:t>(</w:t>
      </w:r>
      <w:r w:rsidRPr="0001179D">
        <w:rPr>
          <w:szCs w:val="28"/>
        </w:rPr>
        <w:t>input</w:t>
      </w:r>
      <w:r w:rsidRPr="0001179D">
        <w:rPr>
          <w:szCs w:val="28"/>
          <w:lang w:val="ru-RU"/>
        </w:rPr>
        <w:t>('Снятие: '))</w:t>
      </w:r>
      <w:r w:rsidRPr="0001179D">
        <w:rPr>
          <w:szCs w:val="28"/>
          <w:lang w:val="ru-RU"/>
        </w:rPr>
        <w:br/>
        <w:t xml:space="preserve">    </w:t>
      </w:r>
      <w:r w:rsidRPr="0001179D">
        <w:rPr>
          <w:szCs w:val="28"/>
        </w:rPr>
        <w:t>if</w:t>
      </w:r>
      <w:r w:rsidRPr="0001179D">
        <w:rPr>
          <w:szCs w:val="28"/>
          <w:lang w:val="ru-RU"/>
        </w:rPr>
        <w:t xml:space="preserve"> </w:t>
      </w:r>
      <w:r w:rsidRPr="0001179D">
        <w:rPr>
          <w:szCs w:val="28"/>
        </w:rPr>
        <w:t>n</w:t>
      </w:r>
      <w:r w:rsidRPr="0001179D">
        <w:rPr>
          <w:szCs w:val="28"/>
          <w:lang w:val="ru-RU"/>
        </w:rPr>
        <w:t xml:space="preserve"> &gt; </w:t>
      </w:r>
      <w:r w:rsidRPr="0001179D">
        <w:rPr>
          <w:szCs w:val="28"/>
        </w:rPr>
        <w:t>total</w:t>
      </w:r>
      <w:r w:rsidRPr="0001179D">
        <w:rPr>
          <w:szCs w:val="28"/>
          <w:lang w:val="ru-RU"/>
        </w:rPr>
        <w:t>:</w:t>
      </w:r>
      <w:r w:rsidRPr="0001179D">
        <w:rPr>
          <w:szCs w:val="28"/>
          <w:lang w:val="ru-RU"/>
        </w:rPr>
        <w:br/>
        <w:t xml:space="preserve">        </w:t>
      </w:r>
      <w:r w:rsidRPr="0001179D">
        <w:rPr>
          <w:szCs w:val="28"/>
        </w:rPr>
        <w:t>print</w:t>
      </w:r>
      <w:r w:rsidRPr="0001179D">
        <w:rPr>
          <w:szCs w:val="28"/>
          <w:lang w:val="ru-RU"/>
        </w:rPr>
        <w:t>('Недостаточно средств, операция отменена.')</w:t>
      </w:r>
      <w:r w:rsidRPr="0001179D">
        <w:rPr>
          <w:szCs w:val="28"/>
          <w:lang w:val="ru-RU"/>
        </w:rPr>
        <w:br/>
        <w:t xml:space="preserve">        </w:t>
      </w:r>
      <w:r w:rsidRPr="0001179D">
        <w:rPr>
          <w:szCs w:val="28"/>
        </w:rPr>
        <w:t>break</w:t>
      </w:r>
      <w:r w:rsidRPr="0001179D">
        <w:rPr>
          <w:szCs w:val="28"/>
          <w:lang w:val="ru-RU"/>
        </w:rPr>
        <w:br/>
        <w:t xml:space="preserve">    </w:t>
      </w:r>
      <w:r w:rsidRPr="0001179D">
        <w:rPr>
          <w:szCs w:val="28"/>
        </w:rPr>
        <w:t>total</w:t>
      </w:r>
      <w:r w:rsidRPr="0001179D">
        <w:rPr>
          <w:szCs w:val="28"/>
          <w:lang w:val="ru-RU"/>
        </w:rPr>
        <w:t xml:space="preserve"> -= </w:t>
      </w:r>
      <w:r w:rsidRPr="0001179D">
        <w:rPr>
          <w:szCs w:val="28"/>
        </w:rPr>
        <w:t>n</w:t>
      </w:r>
      <w:r w:rsidRPr="0001179D">
        <w:rPr>
          <w:szCs w:val="28"/>
          <w:lang w:val="ru-RU"/>
        </w:rPr>
        <w:br/>
      </w:r>
      <w:r w:rsidRPr="0001179D">
        <w:rPr>
          <w:szCs w:val="28"/>
          <w:lang w:val="ru-RU"/>
        </w:rPr>
        <w:br/>
      </w:r>
      <w:r w:rsidRPr="0001179D">
        <w:rPr>
          <w:szCs w:val="28"/>
        </w:rPr>
        <w:t>print</w:t>
      </w:r>
      <w:r w:rsidRPr="0001179D">
        <w:rPr>
          <w:szCs w:val="28"/>
          <w:lang w:val="ru-RU"/>
        </w:rPr>
        <w:t xml:space="preserve">('Финальный остаток:', </w:t>
      </w:r>
      <w:r w:rsidRPr="0001179D">
        <w:rPr>
          <w:szCs w:val="28"/>
        </w:rPr>
        <w:t>total</w:t>
      </w:r>
      <w:r w:rsidRPr="0001179D">
        <w:rPr>
          <w:szCs w:val="28"/>
          <w:lang w:val="ru-RU"/>
        </w:rPr>
        <w:t>)</w:t>
      </w:r>
    </w:p>
    <w:p w14:paraId="147C51B9" w14:textId="2D8DD712" w:rsidR="006F63A2" w:rsidRPr="0001179D" w:rsidRDefault="0040119B" w:rsidP="0001179D">
      <w:pPr>
        <w:pStyle w:val="ae"/>
        <w:numPr>
          <w:ilvl w:val="0"/>
          <w:numId w:val="11"/>
        </w:numPr>
        <w:rPr>
          <w:szCs w:val="28"/>
          <w:lang w:val="ru-RU"/>
        </w:rPr>
      </w:pPr>
      <w:r w:rsidRPr="0001179D">
        <w:rPr>
          <w:szCs w:val="28"/>
          <w:lang w:val="ru-RU"/>
        </w:rPr>
        <w:t>Степени двойки от 0 до 20</w:t>
      </w:r>
    </w:p>
    <w:p w14:paraId="0057EDFE" w14:textId="77777777" w:rsidR="006F63A2" w:rsidRPr="0001179D" w:rsidRDefault="0040119B" w:rsidP="0001179D">
      <w:pPr>
        <w:rPr>
          <w:szCs w:val="28"/>
        </w:rPr>
      </w:pPr>
      <w:proofErr w:type="spellStart"/>
      <w:r w:rsidRPr="0001179D">
        <w:rPr>
          <w:szCs w:val="28"/>
        </w:rPr>
        <w:t>i</w:t>
      </w:r>
      <w:proofErr w:type="spellEnd"/>
      <w:r w:rsidRPr="0001179D">
        <w:rPr>
          <w:szCs w:val="28"/>
        </w:rPr>
        <w:t xml:space="preserve"> = 0</w:t>
      </w:r>
      <w:r w:rsidRPr="0001179D">
        <w:rPr>
          <w:szCs w:val="28"/>
        </w:rPr>
        <w:br/>
        <w:t>while i &lt;= 20:</w:t>
      </w:r>
      <w:r w:rsidRPr="0001179D">
        <w:rPr>
          <w:szCs w:val="28"/>
        </w:rPr>
        <w:br/>
        <w:t xml:space="preserve">    print(2 ** i)</w:t>
      </w:r>
      <w:r w:rsidRPr="0001179D">
        <w:rPr>
          <w:szCs w:val="28"/>
        </w:rPr>
        <w:br/>
        <w:t xml:space="preserve">    i += 1</w:t>
      </w:r>
    </w:p>
    <w:p w14:paraId="4851DD33" w14:textId="22523C01" w:rsidR="006F63A2" w:rsidRPr="0001179D" w:rsidRDefault="0040119B" w:rsidP="0001179D">
      <w:pPr>
        <w:pStyle w:val="ae"/>
        <w:numPr>
          <w:ilvl w:val="0"/>
          <w:numId w:val="11"/>
        </w:numPr>
        <w:rPr>
          <w:szCs w:val="28"/>
        </w:rPr>
      </w:pPr>
      <w:proofErr w:type="spellStart"/>
      <w:r w:rsidRPr="0001179D">
        <w:rPr>
          <w:szCs w:val="28"/>
        </w:rPr>
        <w:t>Случайный</w:t>
      </w:r>
      <w:proofErr w:type="spellEnd"/>
      <w:r w:rsidRPr="0001179D">
        <w:rPr>
          <w:szCs w:val="28"/>
        </w:rPr>
        <w:t xml:space="preserve"> </w:t>
      </w:r>
      <w:proofErr w:type="spellStart"/>
      <w:r w:rsidRPr="0001179D">
        <w:rPr>
          <w:szCs w:val="28"/>
        </w:rPr>
        <w:t>список</w:t>
      </w:r>
      <w:proofErr w:type="spellEnd"/>
    </w:p>
    <w:p w14:paraId="079FC2A7" w14:textId="675A49A6" w:rsidR="006F63A2" w:rsidRPr="0001179D" w:rsidRDefault="0040119B" w:rsidP="0001179D">
      <w:pPr>
        <w:rPr>
          <w:szCs w:val="28"/>
        </w:rPr>
      </w:pPr>
      <w:r w:rsidRPr="0001179D">
        <w:rPr>
          <w:szCs w:val="28"/>
        </w:rPr>
        <w:t>from random import randint</w:t>
      </w:r>
      <w:r w:rsidRPr="0001179D">
        <w:rPr>
          <w:szCs w:val="28"/>
        </w:rPr>
        <w:br/>
      </w:r>
      <w:r w:rsidRPr="0001179D">
        <w:rPr>
          <w:szCs w:val="28"/>
        </w:rPr>
        <w:br/>
        <w:t>nums = []</w:t>
      </w:r>
      <w:r w:rsidRPr="0001179D">
        <w:rPr>
          <w:szCs w:val="28"/>
        </w:rPr>
        <w:br/>
        <w:t xml:space="preserve">for _ in range(10):              </w:t>
      </w:r>
      <w:r w:rsidR="00C54813" w:rsidRPr="0001179D">
        <w:rPr>
          <w:szCs w:val="28"/>
        </w:rPr>
        <w:tab/>
      </w:r>
      <w:r w:rsidR="00C54813" w:rsidRPr="0001179D">
        <w:rPr>
          <w:szCs w:val="28"/>
        </w:rPr>
        <w:tab/>
      </w:r>
      <w:r w:rsidRPr="0001179D">
        <w:rPr>
          <w:szCs w:val="28"/>
        </w:rPr>
        <w:t xml:space="preserve"> # любое нужное количество</w:t>
      </w:r>
      <w:r w:rsidRPr="0001179D">
        <w:rPr>
          <w:szCs w:val="28"/>
        </w:rPr>
        <w:br/>
        <w:t xml:space="preserve">    nums.append(randint(-50, 50)) </w:t>
      </w:r>
      <w:r w:rsidR="00C54813" w:rsidRPr="0001179D">
        <w:rPr>
          <w:szCs w:val="28"/>
        </w:rPr>
        <w:tab/>
      </w:r>
      <w:r w:rsidRPr="0001179D">
        <w:rPr>
          <w:szCs w:val="28"/>
        </w:rPr>
        <w:t># пример диапазона</w:t>
      </w:r>
      <w:r w:rsidRPr="0001179D">
        <w:rPr>
          <w:szCs w:val="28"/>
        </w:rPr>
        <w:br/>
        <w:t>print(nums)</w:t>
      </w:r>
    </w:p>
    <w:p w14:paraId="16FB295B" w14:textId="3D95BF9C" w:rsidR="006F63A2" w:rsidRPr="0001179D" w:rsidRDefault="0040119B" w:rsidP="0001179D">
      <w:pPr>
        <w:pStyle w:val="ae"/>
        <w:numPr>
          <w:ilvl w:val="0"/>
          <w:numId w:val="11"/>
        </w:numPr>
        <w:rPr>
          <w:szCs w:val="28"/>
        </w:rPr>
      </w:pPr>
      <w:proofErr w:type="spellStart"/>
      <w:r w:rsidRPr="0001179D">
        <w:rPr>
          <w:szCs w:val="28"/>
        </w:rPr>
        <w:t>Диапазон</w:t>
      </w:r>
      <w:proofErr w:type="spellEnd"/>
      <w:r w:rsidRPr="0001179D">
        <w:rPr>
          <w:szCs w:val="28"/>
        </w:rPr>
        <w:t xml:space="preserve"> → </w:t>
      </w:r>
      <w:proofErr w:type="spellStart"/>
      <w:r w:rsidRPr="0001179D">
        <w:rPr>
          <w:szCs w:val="28"/>
        </w:rPr>
        <w:t>список</w:t>
      </w:r>
      <w:proofErr w:type="spellEnd"/>
      <w:r w:rsidRPr="0001179D">
        <w:rPr>
          <w:szCs w:val="28"/>
        </w:rPr>
        <w:t xml:space="preserve"> </w:t>
      </w:r>
      <w:proofErr w:type="spellStart"/>
      <w:r w:rsidRPr="0001179D">
        <w:rPr>
          <w:szCs w:val="28"/>
        </w:rPr>
        <w:t>шагом</w:t>
      </w:r>
      <w:proofErr w:type="spellEnd"/>
      <w:r w:rsidRPr="0001179D">
        <w:rPr>
          <w:szCs w:val="28"/>
        </w:rPr>
        <w:t xml:space="preserve"> 17</w:t>
      </w:r>
    </w:p>
    <w:p w14:paraId="3C6E53BD" w14:textId="77777777" w:rsidR="006F63A2" w:rsidRPr="0001179D" w:rsidRDefault="0040119B" w:rsidP="0001179D">
      <w:pPr>
        <w:rPr>
          <w:szCs w:val="28"/>
        </w:rPr>
      </w:pPr>
      <w:r w:rsidRPr="0001179D">
        <w:rPr>
          <w:szCs w:val="28"/>
        </w:rPr>
        <w:t>lst = list(range(0, 101, 17))</w:t>
      </w:r>
      <w:r w:rsidRPr="0001179D">
        <w:rPr>
          <w:szCs w:val="28"/>
        </w:rPr>
        <w:br/>
        <w:t>print(lst)  # [0, 17, 34, 51, 68, 85]</w:t>
      </w:r>
    </w:p>
    <w:p w14:paraId="6F8F3EAB" w14:textId="4DB648BD" w:rsidR="006F63A2" w:rsidRPr="0001179D" w:rsidRDefault="0040119B" w:rsidP="0001179D">
      <w:pPr>
        <w:pStyle w:val="ae"/>
        <w:numPr>
          <w:ilvl w:val="0"/>
          <w:numId w:val="11"/>
        </w:numPr>
        <w:rPr>
          <w:szCs w:val="28"/>
        </w:rPr>
      </w:pPr>
      <w:proofErr w:type="spellStart"/>
      <w:r w:rsidRPr="0001179D">
        <w:rPr>
          <w:szCs w:val="28"/>
        </w:rPr>
        <w:t>Считаем</w:t>
      </w:r>
      <w:proofErr w:type="spellEnd"/>
      <w:r w:rsidRPr="0001179D">
        <w:rPr>
          <w:szCs w:val="28"/>
        </w:rPr>
        <w:t xml:space="preserve"> </w:t>
      </w:r>
      <w:proofErr w:type="spellStart"/>
      <w:r w:rsidRPr="0001179D">
        <w:rPr>
          <w:szCs w:val="28"/>
        </w:rPr>
        <w:t>отрицательные</w:t>
      </w:r>
      <w:proofErr w:type="spellEnd"/>
      <w:r w:rsidRPr="0001179D">
        <w:rPr>
          <w:szCs w:val="28"/>
        </w:rPr>
        <w:t xml:space="preserve"> </w:t>
      </w:r>
      <w:proofErr w:type="spellStart"/>
      <w:r w:rsidRPr="0001179D">
        <w:rPr>
          <w:szCs w:val="28"/>
        </w:rPr>
        <w:t>элементы</w:t>
      </w:r>
      <w:proofErr w:type="spellEnd"/>
    </w:p>
    <w:p w14:paraId="65640B1F" w14:textId="77777777" w:rsidR="006F63A2" w:rsidRPr="0001179D" w:rsidRDefault="0040119B" w:rsidP="0001179D">
      <w:pPr>
        <w:rPr>
          <w:szCs w:val="28"/>
        </w:rPr>
      </w:pPr>
      <w:r w:rsidRPr="0001179D">
        <w:rPr>
          <w:szCs w:val="28"/>
        </w:rPr>
        <w:t>data = [12, -4, 7, -9, 0, -1]</w:t>
      </w:r>
      <w:r w:rsidRPr="0001179D">
        <w:rPr>
          <w:szCs w:val="28"/>
        </w:rPr>
        <w:br/>
        <w:t>negatives = 0</w:t>
      </w:r>
      <w:r w:rsidRPr="0001179D">
        <w:rPr>
          <w:szCs w:val="28"/>
        </w:rPr>
        <w:br/>
        <w:t>for x in data:</w:t>
      </w:r>
      <w:r w:rsidRPr="0001179D">
        <w:rPr>
          <w:szCs w:val="28"/>
        </w:rPr>
        <w:br/>
        <w:t xml:space="preserve">    if x &lt; 0:</w:t>
      </w:r>
      <w:r w:rsidRPr="0001179D">
        <w:rPr>
          <w:szCs w:val="28"/>
        </w:rPr>
        <w:br/>
        <w:t xml:space="preserve">        negatives += 1</w:t>
      </w:r>
      <w:r w:rsidRPr="0001179D">
        <w:rPr>
          <w:szCs w:val="28"/>
        </w:rPr>
        <w:br/>
        <w:t>print('Отрицательных:', negatives)</w:t>
      </w:r>
    </w:p>
    <w:p w14:paraId="4A0B9EC5" w14:textId="39E79D85" w:rsidR="006F63A2" w:rsidRPr="0001179D" w:rsidRDefault="0040119B" w:rsidP="0001179D">
      <w:pPr>
        <w:pStyle w:val="ae"/>
        <w:numPr>
          <w:ilvl w:val="0"/>
          <w:numId w:val="11"/>
        </w:numPr>
        <w:rPr>
          <w:szCs w:val="28"/>
          <w:lang w:val="ru-RU"/>
        </w:rPr>
      </w:pPr>
      <w:r w:rsidRPr="0001179D">
        <w:rPr>
          <w:szCs w:val="28"/>
          <w:lang w:val="ru-RU"/>
        </w:rPr>
        <w:lastRenderedPageBreak/>
        <w:t>Список слов и их длин</w:t>
      </w:r>
    </w:p>
    <w:p w14:paraId="3AD6C4BB" w14:textId="77777777" w:rsidR="006F63A2" w:rsidRPr="0001179D" w:rsidRDefault="0040119B" w:rsidP="0001179D">
      <w:pPr>
        <w:rPr>
          <w:szCs w:val="28"/>
        </w:rPr>
      </w:pPr>
      <w:r w:rsidRPr="0001179D">
        <w:rPr>
          <w:szCs w:val="28"/>
        </w:rPr>
        <w:t>words = []</w:t>
      </w:r>
      <w:r w:rsidRPr="0001179D">
        <w:rPr>
          <w:szCs w:val="28"/>
        </w:rPr>
        <w:br/>
        <w:t>lengths = []</w:t>
      </w:r>
      <w:r w:rsidRPr="0001179D">
        <w:rPr>
          <w:szCs w:val="28"/>
        </w:rPr>
        <w:br/>
      </w:r>
      <w:r w:rsidRPr="0001179D">
        <w:rPr>
          <w:szCs w:val="28"/>
        </w:rPr>
        <w:br/>
        <w:t>for _ in range(5):</w:t>
      </w:r>
      <w:r w:rsidRPr="0001179D">
        <w:rPr>
          <w:szCs w:val="28"/>
        </w:rPr>
        <w:br/>
        <w:t xml:space="preserve">    w = input('Введите слово: ')</w:t>
      </w:r>
      <w:r w:rsidRPr="0001179D">
        <w:rPr>
          <w:szCs w:val="28"/>
        </w:rPr>
        <w:br/>
        <w:t xml:space="preserve">    words.append(w)</w:t>
      </w:r>
      <w:r w:rsidRPr="0001179D">
        <w:rPr>
          <w:szCs w:val="28"/>
        </w:rPr>
        <w:br/>
        <w:t xml:space="preserve">    lengths.append(len(w))</w:t>
      </w:r>
      <w:r w:rsidRPr="0001179D">
        <w:rPr>
          <w:szCs w:val="28"/>
        </w:rPr>
        <w:br/>
      </w:r>
      <w:r w:rsidRPr="0001179D">
        <w:rPr>
          <w:szCs w:val="28"/>
        </w:rPr>
        <w:br/>
        <w:t>print('Слова:  ', words)</w:t>
      </w:r>
      <w:r w:rsidRPr="0001179D">
        <w:rPr>
          <w:szCs w:val="28"/>
        </w:rPr>
        <w:br/>
        <w:t>print('Длины:  ', lengths)</w:t>
      </w:r>
    </w:p>
    <w:p w14:paraId="5C46199E" w14:textId="60267188" w:rsidR="006F63A2" w:rsidRPr="0001179D" w:rsidRDefault="0040119B" w:rsidP="0001179D">
      <w:pPr>
        <w:pStyle w:val="ae"/>
        <w:numPr>
          <w:ilvl w:val="0"/>
          <w:numId w:val="11"/>
        </w:numPr>
        <w:rPr>
          <w:szCs w:val="28"/>
        </w:rPr>
      </w:pPr>
      <w:bookmarkStart w:id="0" w:name="_GoBack"/>
      <w:bookmarkEnd w:id="0"/>
      <w:r w:rsidRPr="0001179D">
        <w:rPr>
          <w:szCs w:val="28"/>
        </w:rPr>
        <w:t>Вызов функций из функции</w:t>
      </w:r>
    </w:p>
    <w:p w14:paraId="08519A85" w14:textId="77777777" w:rsidR="006F63A2" w:rsidRPr="0001179D" w:rsidRDefault="0040119B" w:rsidP="0001179D">
      <w:pPr>
        <w:rPr>
          <w:szCs w:val="28"/>
        </w:rPr>
      </w:pPr>
      <w:r w:rsidRPr="0001179D">
        <w:rPr>
          <w:szCs w:val="28"/>
        </w:rPr>
        <w:t>def positive():</w:t>
      </w:r>
      <w:r w:rsidRPr="0001179D">
        <w:rPr>
          <w:szCs w:val="28"/>
        </w:rPr>
        <w:br/>
        <w:t xml:space="preserve">    print('Положительное')</w:t>
      </w:r>
      <w:r w:rsidRPr="0001179D">
        <w:rPr>
          <w:szCs w:val="28"/>
        </w:rPr>
        <w:br/>
      </w:r>
      <w:r w:rsidRPr="0001179D">
        <w:rPr>
          <w:szCs w:val="28"/>
        </w:rPr>
        <w:br/>
        <w:t>def negative():</w:t>
      </w:r>
      <w:r w:rsidRPr="0001179D">
        <w:rPr>
          <w:szCs w:val="28"/>
        </w:rPr>
        <w:br/>
        <w:t xml:space="preserve">    print('Отрицательное')</w:t>
      </w:r>
      <w:r w:rsidRPr="0001179D">
        <w:rPr>
          <w:szCs w:val="28"/>
        </w:rPr>
        <w:br/>
      </w:r>
      <w:r w:rsidRPr="0001179D">
        <w:rPr>
          <w:szCs w:val="28"/>
        </w:rPr>
        <w:br/>
        <w:t>def test():</w:t>
      </w:r>
      <w:r w:rsidRPr="0001179D">
        <w:rPr>
          <w:szCs w:val="28"/>
        </w:rPr>
        <w:br/>
        <w:t xml:space="preserve">    n = int(input('Число: '))</w:t>
      </w:r>
      <w:r w:rsidRPr="0001179D">
        <w:rPr>
          <w:szCs w:val="28"/>
        </w:rPr>
        <w:br/>
        <w:t xml:space="preserve">    if n &gt;= 0:</w:t>
      </w:r>
      <w:r w:rsidRPr="0001179D">
        <w:rPr>
          <w:szCs w:val="28"/>
        </w:rPr>
        <w:br/>
        <w:t xml:space="preserve">        positive()</w:t>
      </w:r>
      <w:r w:rsidRPr="0001179D">
        <w:rPr>
          <w:szCs w:val="28"/>
        </w:rPr>
        <w:br/>
        <w:t xml:space="preserve">    else:</w:t>
      </w:r>
      <w:r w:rsidRPr="0001179D">
        <w:rPr>
          <w:szCs w:val="28"/>
        </w:rPr>
        <w:br/>
        <w:t xml:space="preserve">        negative()</w:t>
      </w:r>
      <w:r w:rsidRPr="0001179D">
        <w:rPr>
          <w:szCs w:val="28"/>
        </w:rPr>
        <w:br/>
      </w:r>
      <w:r w:rsidRPr="0001179D">
        <w:rPr>
          <w:szCs w:val="28"/>
        </w:rPr>
        <w:br/>
        <w:t># вызов главной функции</w:t>
      </w:r>
      <w:r w:rsidRPr="0001179D">
        <w:rPr>
          <w:szCs w:val="28"/>
        </w:rPr>
        <w:br/>
      </w:r>
      <w:proofErr w:type="gramStart"/>
      <w:r w:rsidRPr="0001179D">
        <w:rPr>
          <w:szCs w:val="28"/>
        </w:rPr>
        <w:t>test(</w:t>
      </w:r>
      <w:proofErr w:type="gramEnd"/>
      <w:r w:rsidRPr="0001179D">
        <w:rPr>
          <w:szCs w:val="28"/>
        </w:rPr>
        <w:t>)</w:t>
      </w:r>
    </w:p>
    <w:p w14:paraId="3DA184CF" w14:textId="77777777" w:rsidR="006F63A2" w:rsidRPr="0001179D" w:rsidRDefault="0040119B" w:rsidP="0001179D">
      <w:pPr>
        <w:rPr>
          <w:szCs w:val="28"/>
          <w:lang w:val="ru-RU"/>
        </w:rPr>
      </w:pPr>
      <w:r w:rsidRPr="0001179D">
        <w:rPr>
          <w:szCs w:val="28"/>
          <w:lang w:val="ru-RU"/>
        </w:rPr>
        <w:t xml:space="preserve">В </w:t>
      </w:r>
      <w:r w:rsidRPr="0001179D">
        <w:rPr>
          <w:szCs w:val="28"/>
        </w:rPr>
        <w:t>Python</w:t>
      </w:r>
      <w:r w:rsidRPr="0001179D">
        <w:rPr>
          <w:szCs w:val="28"/>
          <w:lang w:val="ru-RU"/>
        </w:rPr>
        <w:t xml:space="preserve"> объявление функции должно встретиться до её первого вызова. Поэтому расположение </w:t>
      </w:r>
      <w:proofErr w:type="gramStart"/>
      <w:r w:rsidRPr="0001179D">
        <w:rPr>
          <w:szCs w:val="28"/>
        </w:rPr>
        <w:t>positive</w:t>
      </w:r>
      <w:r w:rsidRPr="0001179D">
        <w:rPr>
          <w:szCs w:val="28"/>
          <w:lang w:val="ru-RU"/>
        </w:rPr>
        <w:t>(</w:t>
      </w:r>
      <w:proofErr w:type="gramEnd"/>
      <w:r w:rsidRPr="0001179D">
        <w:rPr>
          <w:szCs w:val="28"/>
          <w:lang w:val="ru-RU"/>
        </w:rPr>
        <w:t xml:space="preserve">) и </w:t>
      </w:r>
      <w:r w:rsidRPr="0001179D">
        <w:rPr>
          <w:szCs w:val="28"/>
        </w:rPr>
        <w:t>negative</w:t>
      </w:r>
      <w:r w:rsidRPr="0001179D">
        <w:rPr>
          <w:szCs w:val="28"/>
          <w:lang w:val="ru-RU"/>
        </w:rPr>
        <w:t xml:space="preserve">() относительно </w:t>
      </w:r>
      <w:r w:rsidRPr="0001179D">
        <w:rPr>
          <w:szCs w:val="28"/>
        </w:rPr>
        <w:t>test</w:t>
      </w:r>
      <w:r w:rsidRPr="0001179D">
        <w:rPr>
          <w:szCs w:val="28"/>
          <w:lang w:val="ru-RU"/>
        </w:rPr>
        <w:t xml:space="preserve">() не критично, если сам вызов </w:t>
      </w:r>
      <w:r w:rsidRPr="0001179D">
        <w:rPr>
          <w:szCs w:val="28"/>
        </w:rPr>
        <w:t>test</w:t>
      </w:r>
      <w:r w:rsidRPr="0001179D">
        <w:rPr>
          <w:szCs w:val="28"/>
          <w:lang w:val="ru-RU"/>
        </w:rPr>
        <w:t>() расположен последним.</w:t>
      </w:r>
    </w:p>
    <w:p w14:paraId="7870BE48" w14:textId="77777777" w:rsidR="006F63A2" w:rsidRPr="0001179D" w:rsidRDefault="0040119B" w:rsidP="0001179D">
      <w:pPr>
        <w:rPr>
          <w:szCs w:val="28"/>
          <w:lang w:val="ru-RU"/>
        </w:rPr>
      </w:pPr>
      <w:r w:rsidRPr="0001179D">
        <w:rPr>
          <w:szCs w:val="28"/>
        </w:rPr>
        <w:t>Ответы на контрольные вопросы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</w:tblGrid>
      <w:tr w:rsidR="00C54813" w:rsidRPr="0001179D" w14:paraId="71D7008A" w14:textId="77777777" w:rsidTr="00C54813">
        <w:tc>
          <w:tcPr>
            <w:tcW w:w="8613" w:type="dxa"/>
          </w:tcPr>
          <w:p w14:paraId="2CEF4280" w14:textId="26EC2A52" w:rsidR="00C54813" w:rsidRPr="0001179D" w:rsidRDefault="00C54813" w:rsidP="0001179D">
            <w:pPr>
              <w:rPr>
                <w:szCs w:val="28"/>
              </w:rPr>
            </w:pPr>
          </w:p>
        </w:tc>
      </w:tr>
      <w:tr w:rsidR="00C54813" w:rsidRPr="0001179D" w14:paraId="6EA6DBA6" w14:textId="77777777" w:rsidTr="00C54813">
        <w:tc>
          <w:tcPr>
            <w:tcW w:w="8613" w:type="dxa"/>
          </w:tcPr>
          <w:p w14:paraId="3BC77A2D" w14:textId="38E6F101" w:rsidR="00C54813" w:rsidRPr="0001179D" w:rsidRDefault="00C54813" w:rsidP="0001179D">
            <w:pPr>
              <w:rPr>
                <w:szCs w:val="28"/>
                <w:lang w:val="ru-RU"/>
              </w:rPr>
            </w:pPr>
            <w:r w:rsidRPr="0001179D">
              <w:rPr>
                <w:szCs w:val="28"/>
              </w:rPr>
              <w:t xml:space="preserve">int, float, str, bool, list, tuple, dict, set, NoneType. </w:t>
            </w:r>
            <w:r w:rsidRPr="0001179D">
              <w:rPr>
                <w:szCs w:val="28"/>
                <w:lang w:val="ru-RU"/>
              </w:rPr>
              <w:t xml:space="preserve">Объявляем присваиванием: </w:t>
            </w:r>
            <w:r w:rsidRPr="0001179D">
              <w:rPr>
                <w:szCs w:val="28"/>
              </w:rPr>
              <w:t>x</w:t>
            </w:r>
            <w:r w:rsidRPr="0001179D">
              <w:rPr>
                <w:szCs w:val="28"/>
                <w:lang w:val="ru-RU"/>
              </w:rPr>
              <w:t xml:space="preserve"> = 10, </w:t>
            </w:r>
            <w:r w:rsidRPr="0001179D">
              <w:rPr>
                <w:szCs w:val="28"/>
              </w:rPr>
              <w:t>name</w:t>
            </w:r>
            <w:r w:rsidRPr="0001179D">
              <w:rPr>
                <w:szCs w:val="28"/>
                <w:lang w:val="ru-RU"/>
              </w:rPr>
              <w:t xml:space="preserve"> = "</w:t>
            </w:r>
            <w:r w:rsidRPr="0001179D">
              <w:rPr>
                <w:szCs w:val="28"/>
              </w:rPr>
              <w:t>Ann</w:t>
            </w:r>
            <w:r w:rsidRPr="0001179D">
              <w:rPr>
                <w:szCs w:val="28"/>
                <w:lang w:val="ru-RU"/>
              </w:rPr>
              <w:t>".</w:t>
            </w:r>
          </w:p>
        </w:tc>
      </w:tr>
      <w:tr w:rsidR="00C54813" w:rsidRPr="0001179D" w14:paraId="76EF9A4C" w14:textId="77777777" w:rsidTr="00C54813">
        <w:tc>
          <w:tcPr>
            <w:tcW w:w="8613" w:type="dxa"/>
          </w:tcPr>
          <w:p w14:paraId="2C208734" w14:textId="4040907C" w:rsidR="00C54813" w:rsidRPr="0001179D" w:rsidRDefault="00C54813" w:rsidP="0001179D">
            <w:pPr>
              <w:rPr>
                <w:szCs w:val="28"/>
                <w:lang w:val="ru-RU"/>
              </w:rPr>
            </w:pPr>
            <w:r w:rsidRPr="0001179D">
              <w:rPr>
                <w:szCs w:val="28"/>
                <w:lang w:val="ru-RU"/>
              </w:rPr>
              <w:t xml:space="preserve">Инкапсулируют повторяющийся код. Создаются через </w:t>
            </w:r>
            <w:r w:rsidRPr="0001179D">
              <w:rPr>
                <w:szCs w:val="28"/>
              </w:rPr>
              <w:t>def</w:t>
            </w:r>
            <w:r w:rsidRPr="0001179D">
              <w:rPr>
                <w:szCs w:val="28"/>
                <w:lang w:val="ru-RU"/>
              </w:rPr>
              <w:t xml:space="preserve">; параметры позиционные/именованные; результат через </w:t>
            </w:r>
            <w:r w:rsidRPr="0001179D">
              <w:rPr>
                <w:szCs w:val="28"/>
              </w:rPr>
              <w:t>return</w:t>
            </w:r>
            <w:r w:rsidRPr="0001179D">
              <w:rPr>
                <w:szCs w:val="28"/>
                <w:lang w:val="ru-RU"/>
              </w:rPr>
              <w:t>.</w:t>
            </w:r>
          </w:p>
        </w:tc>
      </w:tr>
      <w:tr w:rsidR="00C54813" w:rsidRPr="0001179D" w14:paraId="1EE667D6" w14:textId="77777777" w:rsidTr="00C54813">
        <w:tc>
          <w:tcPr>
            <w:tcW w:w="8613" w:type="dxa"/>
          </w:tcPr>
          <w:p w14:paraId="56052843" w14:textId="4FB05C9C" w:rsidR="00C54813" w:rsidRPr="0001179D" w:rsidRDefault="00C54813" w:rsidP="0001179D">
            <w:pPr>
              <w:rPr>
                <w:szCs w:val="28"/>
                <w:lang w:val="ru-RU"/>
              </w:rPr>
            </w:pPr>
            <w:r w:rsidRPr="0001179D">
              <w:rPr>
                <w:szCs w:val="28"/>
              </w:rPr>
              <w:lastRenderedPageBreak/>
              <w:t>while</w:t>
            </w:r>
            <w:r w:rsidRPr="0001179D">
              <w:rPr>
                <w:szCs w:val="28"/>
                <w:lang w:val="ru-RU"/>
              </w:rPr>
              <w:t xml:space="preserve"> — пока условие истинно; </w:t>
            </w:r>
            <w:r w:rsidRPr="0001179D">
              <w:rPr>
                <w:szCs w:val="28"/>
              </w:rPr>
              <w:t>for</w:t>
            </w:r>
            <w:r w:rsidRPr="0001179D">
              <w:rPr>
                <w:szCs w:val="28"/>
                <w:lang w:val="ru-RU"/>
              </w:rPr>
              <w:t xml:space="preserve"> — перебор последовательности.</w:t>
            </w:r>
          </w:p>
        </w:tc>
      </w:tr>
      <w:tr w:rsidR="00C54813" w:rsidRPr="0001179D" w14:paraId="7C4856D9" w14:textId="77777777" w:rsidTr="00C54813">
        <w:tc>
          <w:tcPr>
            <w:tcW w:w="8613" w:type="dxa"/>
          </w:tcPr>
          <w:p w14:paraId="07D11CBE" w14:textId="6C25ACEC" w:rsidR="00C54813" w:rsidRPr="0001179D" w:rsidRDefault="00C54813" w:rsidP="0001179D">
            <w:pPr>
              <w:rPr>
                <w:szCs w:val="28"/>
                <w:lang w:val="ru-RU"/>
              </w:rPr>
            </w:pPr>
            <w:r w:rsidRPr="0001179D">
              <w:rPr>
                <w:szCs w:val="28"/>
                <w:lang w:val="ru-RU"/>
              </w:rPr>
              <w:t xml:space="preserve">Обрабатываем </w:t>
            </w:r>
            <w:r w:rsidRPr="0001179D">
              <w:rPr>
                <w:szCs w:val="28"/>
              </w:rPr>
              <w:t>try</w:t>
            </w:r>
            <w:r w:rsidRPr="0001179D">
              <w:rPr>
                <w:szCs w:val="28"/>
                <w:lang w:val="ru-RU"/>
              </w:rPr>
              <w:t xml:space="preserve"> … </w:t>
            </w:r>
            <w:r w:rsidRPr="0001179D">
              <w:rPr>
                <w:szCs w:val="28"/>
              </w:rPr>
              <w:t>except</w:t>
            </w:r>
            <w:r w:rsidRPr="0001179D">
              <w:rPr>
                <w:szCs w:val="28"/>
                <w:lang w:val="ru-RU"/>
              </w:rPr>
              <w:t>; предотвращаем падение программы при ошибках.</w:t>
            </w:r>
          </w:p>
        </w:tc>
      </w:tr>
      <w:tr w:rsidR="00C54813" w:rsidRPr="0001179D" w14:paraId="71306CF3" w14:textId="77777777" w:rsidTr="00C54813">
        <w:tc>
          <w:tcPr>
            <w:tcW w:w="8613" w:type="dxa"/>
          </w:tcPr>
          <w:p w14:paraId="71AC11B6" w14:textId="306B4920" w:rsidR="00C54813" w:rsidRPr="0001179D" w:rsidRDefault="00C54813" w:rsidP="0001179D">
            <w:pPr>
              <w:rPr>
                <w:szCs w:val="28"/>
                <w:lang w:val="ru-RU"/>
              </w:rPr>
            </w:pPr>
            <w:r w:rsidRPr="0001179D">
              <w:rPr>
                <w:szCs w:val="28"/>
                <w:lang w:val="ru-RU"/>
              </w:rPr>
              <w:t xml:space="preserve">Счётчики ссылок + сборщик мусора; использовать </w:t>
            </w:r>
            <w:r w:rsidRPr="0001179D">
              <w:rPr>
                <w:szCs w:val="28"/>
              </w:rPr>
              <w:t>with</w:t>
            </w:r>
            <w:r w:rsidRPr="0001179D">
              <w:rPr>
                <w:szCs w:val="28"/>
                <w:lang w:val="ru-RU"/>
              </w:rPr>
              <w:t xml:space="preserve">, генераторы, </w:t>
            </w:r>
            <w:r w:rsidRPr="0001179D">
              <w:rPr>
                <w:szCs w:val="28"/>
              </w:rPr>
              <w:t>del</w:t>
            </w:r>
            <w:r w:rsidRPr="0001179D">
              <w:rPr>
                <w:szCs w:val="28"/>
                <w:lang w:val="ru-RU"/>
              </w:rPr>
              <w:t xml:space="preserve"> для крупных объектов.</w:t>
            </w:r>
          </w:p>
        </w:tc>
      </w:tr>
    </w:tbl>
    <w:p w14:paraId="69D08D9A" w14:textId="77777777" w:rsidR="0040119B" w:rsidRPr="00C54813" w:rsidRDefault="0040119B" w:rsidP="0001179D">
      <w:pPr>
        <w:rPr>
          <w:lang w:val="ru-RU"/>
        </w:rPr>
      </w:pPr>
    </w:p>
    <w:sectPr w:rsidR="0040119B" w:rsidRPr="00C54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859BC"/>
    <w:multiLevelType w:val="hybridMultilevel"/>
    <w:tmpl w:val="3544E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A153A"/>
    <w:multiLevelType w:val="hybridMultilevel"/>
    <w:tmpl w:val="58BC7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179D"/>
    <w:rsid w:val="00034616"/>
    <w:rsid w:val="0006063C"/>
    <w:rsid w:val="0015074B"/>
    <w:rsid w:val="0029639D"/>
    <w:rsid w:val="00326F90"/>
    <w:rsid w:val="0040119B"/>
    <w:rsid w:val="006F63A2"/>
    <w:rsid w:val="00AA1D8D"/>
    <w:rsid w:val="00B47730"/>
    <w:rsid w:val="00C548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069E9F"/>
  <w14:defaultImageDpi w14:val="300"/>
  <w15:docId w15:val="{DA68E509-43AC-42E8-B3D0-70C4340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BD70ED-54D9-41AC-9717-DD226630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2025-05-21T11:14:00Z</dcterms:created>
  <dcterms:modified xsi:type="dcterms:W3CDTF">2025-06-19T16:30:00Z</dcterms:modified>
  <cp:category/>
</cp:coreProperties>
</file>